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B3" w:rsidRPr="004E4A7A" w:rsidRDefault="004E4A7A" w:rsidP="004E4A7A">
      <w:pPr>
        <w:pStyle w:val="Heading1"/>
        <w:jc w:val="center"/>
        <w:rPr>
          <w:rFonts w:ascii="Algerian" w:hAnsi="Algerian"/>
          <w:sz w:val="32"/>
        </w:rPr>
      </w:pPr>
      <w:bookmarkStart w:id="0" w:name="_GoBack"/>
      <w:bookmarkEnd w:id="0"/>
      <w:r w:rsidRPr="004E4A7A">
        <w:rPr>
          <w:rFonts w:ascii="Algerian" w:hAnsi="Algerian"/>
          <w:sz w:val="32"/>
        </w:rPr>
        <w:t>ResQNet+ – Data Preparation, Feature Engineering &amp; Model Exploration</w:t>
      </w:r>
    </w:p>
    <w:p w:rsidR="003830B3" w:rsidRPr="004E4A7A" w:rsidRDefault="004E4A7A">
      <w:pPr>
        <w:pStyle w:val="Heading2"/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1. Overview</w:t>
      </w:r>
    </w:p>
    <w:p w:rsidR="003830B3" w:rsidRPr="004E4A7A" w:rsidRDefault="004E4A7A">
      <w:pPr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 xml:space="preserve">The data preparation and feature engineering phase ensures that raw satellite, ancillary, and crowd-sourced data are transformed into structured, machine-readable inputs. </w:t>
      </w:r>
      <w:r w:rsidRPr="004E4A7A">
        <w:rPr>
          <w:rFonts w:ascii="Times New Roman" w:hAnsi="Times New Roman" w:cs="Times New Roman"/>
        </w:rPr>
        <w:t>This step is crucial for model accuracy, efficiency, and interpretability, especially in disaster detection tasks like flood and bushfire monitoring.</w:t>
      </w:r>
    </w:p>
    <w:p w:rsidR="003830B3" w:rsidRPr="004E4A7A" w:rsidRDefault="004E4A7A">
      <w:pPr>
        <w:pStyle w:val="Heading2"/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2. Data Collection</w:t>
      </w:r>
    </w:p>
    <w:p w:rsidR="003830B3" w:rsidRPr="004E4A7A" w:rsidRDefault="004E4A7A">
      <w:pPr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Sources:</w:t>
      </w:r>
      <w:r w:rsidRPr="004E4A7A">
        <w:rPr>
          <w:rFonts w:ascii="Times New Roman" w:hAnsi="Times New Roman" w:cs="Times New Roman"/>
        </w:rPr>
        <w:br/>
        <w:t>- Sentinel-1 SAR (GeoTIFF): Flood mapping under cloudy/rainy conditions.</w:t>
      </w:r>
      <w:r w:rsidRPr="004E4A7A">
        <w:rPr>
          <w:rFonts w:ascii="Times New Roman" w:hAnsi="Times New Roman" w:cs="Times New Roman"/>
        </w:rPr>
        <w:br/>
        <w:t>- Sen</w:t>
      </w:r>
      <w:r w:rsidRPr="004E4A7A">
        <w:rPr>
          <w:rFonts w:ascii="Times New Roman" w:hAnsi="Times New Roman" w:cs="Times New Roman"/>
        </w:rPr>
        <w:t>tinel-2 Optical (GeoTIFF): NDWI for water extent, NDVI for vegetation health.</w:t>
      </w:r>
      <w:r w:rsidRPr="004E4A7A">
        <w:rPr>
          <w:rFonts w:ascii="Times New Roman" w:hAnsi="Times New Roman" w:cs="Times New Roman"/>
        </w:rPr>
        <w:br/>
        <w:t>- MODIS/VIIRS (CSV/GeoJSON): Active fire hotspots.</w:t>
      </w:r>
      <w:r w:rsidRPr="004E4A7A">
        <w:rPr>
          <w:rFonts w:ascii="Times New Roman" w:hAnsi="Times New Roman" w:cs="Times New Roman"/>
        </w:rPr>
        <w:br/>
        <w:t>- CHIRPS (NetCDF): Rainfall estimates.</w:t>
      </w:r>
      <w:r w:rsidRPr="004E4A7A">
        <w:rPr>
          <w:rFonts w:ascii="Times New Roman" w:hAnsi="Times New Roman" w:cs="Times New Roman"/>
        </w:rPr>
        <w:br/>
        <w:t xml:space="preserve">- Ancillary Data: OSM (roads, health facilities), WorldPop (population density), LISGIS </w:t>
      </w:r>
      <w:r w:rsidRPr="004E4A7A">
        <w:rPr>
          <w:rFonts w:ascii="Times New Roman" w:hAnsi="Times New Roman" w:cs="Times New Roman"/>
        </w:rPr>
        <w:t>shapefiles.</w:t>
      </w:r>
      <w:r w:rsidRPr="004E4A7A">
        <w:rPr>
          <w:rFonts w:ascii="Times New Roman" w:hAnsi="Times New Roman" w:cs="Times New Roman"/>
        </w:rPr>
        <w:br/>
        <w:t>- Crowdsourced Reports: JSON/CSV from ResQNet+ mobile app.</w:t>
      </w:r>
      <w:r w:rsidRPr="004E4A7A">
        <w:rPr>
          <w:rFonts w:ascii="Times New Roman" w:hAnsi="Times New Roman" w:cs="Times New Roman"/>
        </w:rPr>
        <w:br/>
      </w:r>
      <w:r w:rsidRPr="004E4A7A">
        <w:rPr>
          <w:rFonts w:ascii="Times New Roman" w:hAnsi="Times New Roman" w:cs="Times New Roman"/>
        </w:rPr>
        <w:br/>
        <w:t>Preprocessing at collection:</w:t>
      </w:r>
      <w:r w:rsidRPr="004E4A7A">
        <w:rPr>
          <w:rFonts w:ascii="Times New Roman" w:hAnsi="Times New Roman" w:cs="Times New Roman"/>
        </w:rPr>
        <w:br/>
        <w:t>- Sentinel-1: Radiometric calibration, speckle filtering.</w:t>
      </w:r>
      <w:r w:rsidRPr="004E4A7A">
        <w:rPr>
          <w:rFonts w:ascii="Times New Roman" w:hAnsi="Times New Roman" w:cs="Times New Roman"/>
        </w:rPr>
        <w:br/>
        <w:t>- Sentinel-2: Cloud masking (QA60 band), mosaicking, resampling to 10m resolution.</w:t>
      </w:r>
      <w:r w:rsidRPr="004E4A7A">
        <w:rPr>
          <w:rFonts w:ascii="Times New Roman" w:hAnsi="Times New Roman" w:cs="Times New Roman"/>
        </w:rPr>
        <w:br/>
        <w:t xml:space="preserve">- MODIS: Fire </w:t>
      </w:r>
      <w:r w:rsidRPr="004E4A7A">
        <w:rPr>
          <w:rFonts w:ascii="Times New Roman" w:hAnsi="Times New Roman" w:cs="Times New Roman"/>
        </w:rPr>
        <w:t>point extraction and georeferencing.</w:t>
      </w:r>
      <w:r w:rsidRPr="004E4A7A">
        <w:rPr>
          <w:rFonts w:ascii="Times New Roman" w:hAnsi="Times New Roman" w:cs="Times New Roman"/>
        </w:rPr>
        <w:br/>
        <w:t>- Rainfall: Resampled to common spatial grid with satellite data.</w:t>
      </w:r>
    </w:p>
    <w:p w:rsidR="003830B3" w:rsidRPr="004E4A7A" w:rsidRDefault="004E4A7A">
      <w:pPr>
        <w:pStyle w:val="Heading2"/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3. Data Cleaning</w:t>
      </w:r>
    </w:p>
    <w:p w:rsidR="003830B3" w:rsidRPr="004E4A7A" w:rsidRDefault="004E4A7A">
      <w:pPr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- Missing Values: Imputation with mean rainfall or NDVI for small gaps; dropped pixels for large missing regions.</w:t>
      </w:r>
      <w:r w:rsidRPr="004E4A7A">
        <w:rPr>
          <w:rFonts w:ascii="Times New Roman" w:hAnsi="Times New Roman" w:cs="Times New Roman"/>
        </w:rPr>
        <w:br/>
        <w:t>- Outliers: Anomaly fi</w:t>
      </w:r>
      <w:r w:rsidRPr="004E4A7A">
        <w:rPr>
          <w:rFonts w:ascii="Times New Roman" w:hAnsi="Times New Roman" w:cs="Times New Roman"/>
        </w:rPr>
        <w:t>ltering for erroneous fire detections using confidence thresholds (&gt;80% from VIIRS).</w:t>
      </w:r>
      <w:r w:rsidRPr="004E4A7A">
        <w:rPr>
          <w:rFonts w:ascii="Times New Roman" w:hAnsi="Times New Roman" w:cs="Times New Roman"/>
        </w:rPr>
        <w:br/>
        <w:t>- Noise Reduction: SAR despeckling (Lee filter) and removal of duplicate crowdsourced reports.</w:t>
      </w:r>
    </w:p>
    <w:p w:rsidR="003830B3" w:rsidRPr="004E4A7A" w:rsidRDefault="004E4A7A">
      <w:pPr>
        <w:pStyle w:val="Heading2"/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4. Exploratory Data Analysis (EDA)</w:t>
      </w:r>
    </w:p>
    <w:p w:rsidR="003830B3" w:rsidRPr="004E4A7A" w:rsidRDefault="004E4A7A">
      <w:pPr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Visualizations include:</w:t>
      </w:r>
      <w:r w:rsidRPr="004E4A7A">
        <w:rPr>
          <w:rFonts w:ascii="Times New Roman" w:hAnsi="Times New Roman" w:cs="Times New Roman"/>
        </w:rPr>
        <w:br/>
        <w:t>- NDWI maps (floo</w:t>
      </w:r>
      <w:r w:rsidRPr="004E4A7A">
        <w:rPr>
          <w:rFonts w:ascii="Times New Roman" w:hAnsi="Times New Roman" w:cs="Times New Roman"/>
        </w:rPr>
        <w:t>d extent before/after).</w:t>
      </w:r>
      <w:r w:rsidRPr="004E4A7A">
        <w:rPr>
          <w:rFonts w:ascii="Times New Roman" w:hAnsi="Times New Roman" w:cs="Times New Roman"/>
        </w:rPr>
        <w:br/>
        <w:t>- NDVI time series (vegetation health in Nimba).</w:t>
      </w:r>
      <w:r w:rsidRPr="004E4A7A">
        <w:rPr>
          <w:rFonts w:ascii="Times New Roman" w:hAnsi="Times New Roman" w:cs="Times New Roman"/>
        </w:rPr>
        <w:br/>
        <w:t>- Rainfall anomaly heatmaps (CHIRPS).</w:t>
      </w:r>
      <w:r w:rsidRPr="004E4A7A">
        <w:rPr>
          <w:rFonts w:ascii="Times New Roman" w:hAnsi="Times New Roman" w:cs="Times New Roman"/>
        </w:rPr>
        <w:br/>
        <w:t>- Fire hotspot maps (Lofa).</w:t>
      </w:r>
      <w:r w:rsidRPr="004E4A7A">
        <w:rPr>
          <w:rFonts w:ascii="Times New Roman" w:hAnsi="Times New Roman" w:cs="Times New Roman"/>
        </w:rPr>
        <w:br/>
        <w:t>- Population overlays with flood-prone areas.</w:t>
      </w:r>
      <w:r w:rsidRPr="004E4A7A">
        <w:rPr>
          <w:rFonts w:ascii="Times New Roman" w:hAnsi="Times New Roman" w:cs="Times New Roman"/>
        </w:rPr>
        <w:br/>
      </w:r>
      <w:r w:rsidRPr="004E4A7A">
        <w:rPr>
          <w:rFonts w:ascii="Times New Roman" w:hAnsi="Times New Roman" w:cs="Times New Roman"/>
        </w:rPr>
        <w:br/>
        <w:t>Key Insights:</w:t>
      </w:r>
      <w:r w:rsidRPr="004E4A7A">
        <w:rPr>
          <w:rFonts w:ascii="Times New Roman" w:hAnsi="Times New Roman" w:cs="Times New Roman"/>
        </w:rPr>
        <w:br/>
        <w:t>- Sentinel-1 detects floods even in cloudy conditions.</w:t>
      </w:r>
      <w:r w:rsidRPr="004E4A7A">
        <w:rPr>
          <w:rFonts w:ascii="Times New Roman" w:hAnsi="Times New Roman" w:cs="Times New Roman"/>
        </w:rPr>
        <w:br/>
      </w:r>
      <w:r w:rsidRPr="004E4A7A">
        <w:rPr>
          <w:rFonts w:ascii="Times New Roman" w:hAnsi="Times New Roman" w:cs="Times New Roman"/>
        </w:rPr>
        <w:lastRenderedPageBreak/>
        <w:t>-</w:t>
      </w:r>
      <w:r w:rsidRPr="004E4A7A">
        <w:rPr>
          <w:rFonts w:ascii="Times New Roman" w:hAnsi="Times New Roman" w:cs="Times New Roman"/>
        </w:rPr>
        <w:t xml:space="preserve"> NDVI shows sharp vegetation decline in bushfire hotspots.</w:t>
      </w:r>
      <w:r w:rsidRPr="004E4A7A">
        <w:rPr>
          <w:rFonts w:ascii="Times New Roman" w:hAnsi="Times New Roman" w:cs="Times New Roman"/>
        </w:rPr>
        <w:br/>
        <w:t>- Crowdsourced reports align with satellite detections.</w:t>
      </w:r>
    </w:p>
    <w:p w:rsidR="003830B3" w:rsidRPr="004E4A7A" w:rsidRDefault="004E4A7A">
      <w:pPr>
        <w:pStyle w:val="Heading2"/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5. Feature Engineering</w:t>
      </w:r>
    </w:p>
    <w:p w:rsidR="003830B3" w:rsidRPr="004E4A7A" w:rsidRDefault="004E4A7A">
      <w:pPr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Created Features:</w:t>
      </w:r>
      <w:r w:rsidRPr="004E4A7A">
        <w:rPr>
          <w:rFonts w:ascii="Times New Roman" w:hAnsi="Times New Roman" w:cs="Times New Roman"/>
        </w:rPr>
        <w:br/>
        <w:t>- NDWI: (Green - NIR) / (Green + NIR)</w:t>
      </w:r>
      <w:r w:rsidRPr="004E4A7A">
        <w:rPr>
          <w:rFonts w:ascii="Times New Roman" w:hAnsi="Times New Roman" w:cs="Times New Roman"/>
        </w:rPr>
        <w:br/>
        <w:t>- NDVI: (NIR - Red) / (NIR + Red)</w:t>
      </w:r>
      <w:r w:rsidRPr="004E4A7A">
        <w:rPr>
          <w:rFonts w:ascii="Times New Roman" w:hAnsi="Times New Roman" w:cs="Times New Roman"/>
        </w:rPr>
        <w:br/>
        <w:t>- Rainfall anomalies (observ</w:t>
      </w:r>
      <w:r w:rsidRPr="004E4A7A">
        <w:rPr>
          <w:rFonts w:ascii="Times New Roman" w:hAnsi="Times New Roman" w:cs="Times New Roman"/>
        </w:rPr>
        <w:t>ed – historical mean).</w:t>
      </w:r>
      <w:r w:rsidRPr="004E4A7A">
        <w:rPr>
          <w:rFonts w:ascii="Times New Roman" w:hAnsi="Times New Roman" w:cs="Times New Roman"/>
        </w:rPr>
        <w:br/>
        <w:t>- Fire anomalies (current fire count vs baseline).</w:t>
      </w:r>
      <w:r w:rsidRPr="004E4A7A">
        <w:rPr>
          <w:rFonts w:ascii="Times New Roman" w:hAnsi="Times New Roman" w:cs="Times New Roman"/>
        </w:rPr>
        <w:br/>
        <w:t>- GPS coordinates encoded into geohash grid.</w:t>
      </w:r>
      <w:r w:rsidRPr="004E4A7A">
        <w:rPr>
          <w:rFonts w:ascii="Times New Roman" w:hAnsi="Times New Roman" w:cs="Times New Roman"/>
        </w:rPr>
        <w:br/>
        <w:t>- Incident frequency aggregated by time window.</w:t>
      </w:r>
    </w:p>
    <w:p w:rsidR="003830B3" w:rsidRPr="004E4A7A" w:rsidRDefault="004E4A7A">
      <w:pPr>
        <w:pStyle w:val="Heading2"/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6. Data Transformation</w:t>
      </w:r>
    </w:p>
    <w:p w:rsidR="003830B3" w:rsidRPr="004E4A7A" w:rsidRDefault="004E4A7A">
      <w:pPr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- Scaling: Min–Max normalization applied to NDWI, NDVI, rainfall a</w:t>
      </w:r>
      <w:r w:rsidRPr="004E4A7A">
        <w:rPr>
          <w:rFonts w:ascii="Times New Roman" w:hAnsi="Times New Roman" w:cs="Times New Roman"/>
        </w:rPr>
        <w:t>nomalies.</w:t>
      </w:r>
      <w:r w:rsidRPr="004E4A7A">
        <w:rPr>
          <w:rFonts w:ascii="Times New Roman" w:hAnsi="Times New Roman" w:cs="Times New Roman"/>
        </w:rPr>
        <w:br/>
        <w:t>- Encoding: Geohashes and categorical incident types one-hot encoded.</w:t>
      </w:r>
      <w:r w:rsidRPr="004E4A7A">
        <w:rPr>
          <w:rFonts w:ascii="Times New Roman" w:hAnsi="Times New Roman" w:cs="Times New Roman"/>
        </w:rPr>
        <w:br/>
        <w:t>- Alignment: All raster data resampled to 10m resolution.</w:t>
      </w:r>
      <w:r w:rsidRPr="004E4A7A">
        <w:rPr>
          <w:rFonts w:ascii="Times New Roman" w:hAnsi="Times New Roman" w:cs="Times New Roman"/>
        </w:rPr>
        <w:br/>
      </w:r>
      <w:r w:rsidRPr="004E4A7A">
        <w:rPr>
          <w:rFonts w:ascii="Times New Roman" w:hAnsi="Times New Roman" w:cs="Times New Roman"/>
        </w:rPr>
        <w:br/>
        <w:t>Example Python snippet:</w:t>
      </w:r>
      <w:r w:rsidRPr="004E4A7A">
        <w:rPr>
          <w:rFonts w:ascii="Times New Roman" w:hAnsi="Times New Roman" w:cs="Times New Roman"/>
        </w:rPr>
        <w:br/>
        <w:t>```python</w:t>
      </w:r>
      <w:r w:rsidRPr="004E4A7A">
        <w:rPr>
          <w:rFonts w:ascii="Times New Roman" w:hAnsi="Times New Roman" w:cs="Times New Roman"/>
        </w:rPr>
        <w:br/>
        <w:t>ndwi = (green_band - nir_band) / (green_band + nir_band)</w:t>
      </w:r>
      <w:r w:rsidRPr="004E4A7A">
        <w:rPr>
          <w:rFonts w:ascii="Times New Roman" w:hAnsi="Times New Roman" w:cs="Times New Roman"/>
        </w:rPr>
        <w:br/>
        <w:t>ndwi_scaled = (ndwi - ndwi</w:t>
      </w:r>
      <w:r w:rsidRPr="004E4A7A">
        <w:rPr>
          <w:rFonts w:ascii="Times New Roman" w:hAnsi="Times New Roman" w:cs="Times New Roman"/>
        </w:rPr>
        <w:t>.min()) / (ndwi.max() - ndwi.min())</w:t>
      </w:r>
      <w:r w:rsidRPr="004E4A7A">
        <w:rPr>
          <w:rFonts w:ascii="Times New Roman" w:hAnsi="Times New Roman" w:cs="Times New Roman"/>
        </w:rPr>
        <w:br/>
        <w:t>```</w:t>
      </w:r>
    </w:p>
    <w:p w:rsidR="003830B3" w:rsidRPr="004E4A7A" w:rsidRDefault="004E4A7A">
      <w:pPr>
        <w:pStyle w:val="Heading2"/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Model Selection</w:t>
      </w:r>
    </w:p>
    <w:p w:rsidR="003830B3" w:rsidRPr="004E4A7A" w:rsidRDefault="004E4A7A">
      <w:pPr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- Flood Mapping: U-Net (CNN-based segmentation).</w:t>
      </w:r>
      <w:r w:rsidRPr="004E4A7A">
        <w:rPr>
          <w:rFonts w:ascii="Times New Roman" w:hAnsi="Times New Roman" w:cs="Times New Roman"/>
        </w:rPr>
        <w:br/>
        <w:t>- Fire Detection: DeepLab v3+ for land cover.</w:t>
      </w:r>
      <w:r w:rsidRPr="004E4A7A">
        <w:rPr>
          <w:rFonts w:ascii="Times New Roman" w:hAnsi="Times New Roman" w:cs="Times New Roman"/>
        </w:rPr>
        <w:br/>
        <w:t>- Anomaly Detection: Gradient Boosting &amp; Isolation Forest.</w:t>
      </w:r>
      <w:r w:rsidRPr="004E4A7A">
        <w:rPr>
          <w:rFonts w:ascii="Times New Roman" w:hAnsi="Times New Roman" w:cs="Times New Roman"/>
        </w:rPr>
        <w:br/>
      </w:r>
      <w:r w:rsidRPr="004E4A7A">
        <w:rPr>
          <w:rFonts w:ascii="Times New Roman" w:hAnsi="Times New Roman" w:cs="Times New Roman"/>
        </w:rPr>
        <w:br/>
        <w:t>Rationale:</w:t>
      </w:r>
      <w:r w:rsidRPr="004E4A7A">
        <w:rPr>
          <w:rFonts w:ascii="Times New Roman" w:hAnsi="Times New Roman" w:cs="Times New Roman"/>
        </w:rPr>
        <w:br/>
        <w:t>- U-Net strong for segmentation.</w:t>
      </w:r>
      <w:r w:rsidRPr="004E4A7A">
        <w:rPr>
          <w:rFonts w:ascii="Times New Roman" w:hAnsi="Times New Roman" w:cs="Times New Roman"/>
        </w:rPr>
        <w:br/>
        <w:t>-</w:t>
      </w:r>
      <w:r w:rsidRPr="004E4A7A">
        <w:rPr>
          <w:rFonts w:ascii="Times New Roman" w:hAnsi="Times New Roman" w:cs="Times New Roman"/>
        </w:rPr>
        <w:t xml:space="preserve"> Gradient Boosting handles nonlinear time-series.</w:t>
      </w:r>
      <w:r w:rsidRPr="004E4A7A">
        <w:rPr>
          <w:rFonts w:ascii="Times New Roman" w:hAnsi="Times New Roman" w:cs="Times New Roman"/>
        </w:rPr>
        <w:br/>
        <w:t>- Isolation Forest detects rare anomalies.</w:t>
      </w:r>
    </w:p>
    <w:p w:rsidR="003830B3" w:rsidRPr="004E4A7A" w:rsidRDefault="004E4A7A">
      <w:pPr>
        <w:pStyle w:val="Heading2"/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Model Training</w:t>
      </w:r>
    </w:p>
    <w:p w:rsidR="003830B3" w:rsidRPr="004E4A7A" w:rsidRDefault="004E4A7A">
      <w:pPr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- Training Data: Sentinel-1/2 imagery labeled with ground-truth polygons.</w:t>
      </w:r>
      <w:r w:rsidRPr="004E4A7A">
        <w:rPr>
          <w:rFonts w:ascii="Times New Roman" w:hAnsi="Times New Roman" w:cs="Times New Roman"/>
        </w:rPr>
        <w:br/>
        <w:t>- Hyperparameters (U-Net): Epochs=50, Batch=16, LR=0.001, Loss=Dice.</w:t>
      </w:r>
      <w:r w:rsidRPr="004E4A7A">
        <w:rPr>
          <w:rFonts w:ascii="Times New Roman" w:hAnsi="Times New Roman" w:cs="Times New Roman"/>
        </w:rPr>
        <w:br/>
        <w:t>- Cro</w:t>
      </w:r>
      <w:r w:rsidRPr="004E4A7A">
        <w:rPr>
          <w:rFonts w:ascii="Times New Roman" w:hAnsi="Times New Roman" w:cs="Times New Roman"/>
        </w:rPr>
        <w:t>ss-validation: k=5 on Monrovia, Nimba, Lofa patches.</w:t>
      </w:r>
    </w:p>
    <w:p w:rsidR="003830B3" w:rsidRPr="004E4A7A" w:rsidRDefault="004E4A7A">
      <w:pPr>
        <w:pStyle w:val="Heading2"/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Model Evaluation</w:t>
      </w:r>
    </w:p>
    <w:p w:rsidR="003830B3" w:rsidRPr="004E4A7A" w:rsidRDefault="004E4A7A">
      <w:pPr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Metrics:</w:t>
      </w:r>
      <w:r w:rsidRPr="004E4A7A">
        <w:rPr>
          <w:rFonts w:ascii="Times New Roman" w:hAnsi="Times New Roman" w:cs="Times New Roman"/>
        </w:rPr>
        <w:br/>
        <w:t>- Flood Model: IoU=0.82, Precision-Recall curves.</w:t>
      </w:r>
      <w:r w:rsidRPr="004E4A7A">
        <w:rPr>
          <w:rFonts w:ascii="Times New Roman" w:hAnsi="Times New Roman" w:cs="Times New Roman"/>
        </w:rPr>
        <w:br/>
        <w:t>- Fire Model: F1=0.87, ROC curve strong separation.</w:t>
      </w:r>
      <w:r w:rsidRPr="004E4A7A">
        <w:rPr>
          <w:rFonts w:ascii="Times New Roman" w:hAnsi="Times New Roman" w:cs="Times New Roman"/>
        </w:rPr>
        <w:br/>
        <w:t>- Anomaly Detection: Precision=0.75, Recall=0.81.</w:t>
      </w:r>
      <w:r w:rsidRPr="004E4A7A">
        <w:rPr>
          <w:rFonts w:ascii="Times New Roman" w:hAnsi="Times New Roman" w:cs="Times New Roman"/>
        </w:rPr>
        <w:br/>
      </w:r>
      <w:r w:rsidRPr="004E4A7A">
        <w:rPr>
          <w:rFonts w:ascii="Times New Roman" w:hAnsi="Times New Roman" w:cs="Times New Roman"/>
        </w:rPr>
        <w:br/>
      </w:r>
      <w:r w:rsidRPr="004E4A7A">
        <w:rPr>
          <w:rFonts w:ascii="Times New Roman" w:hAnsi="Times New Roman" w:cs="Times New Roman"/>
        </w:rPr>
        <w:lastRenderedPageBreak/>
        <w:t>Visualizations:</w:t>
      </w:r>
      <w:r w:rsidRPr="004E4A7A">
        <w:rPr>
          <w:rFonts w:ascii="Times New Roman" w:hAnsi="Times New Roman" w:cs="Times New Roman"/>
        </w:rPr>
        <w:br/>
        <w:t>- Confus</w:t>
      </w:r>
      <w:r w:rsidRPr="004E4A7A">
        <w:rPr>
          <w:rFonts w:ascii="Times New Roman" w:hAnsi="Times New Roman" w:cs="Times New Roman"/>
        </w:rPr>
        <w:t>ion matrix, ROC curve, PR curve, rainfall vs floods time-series.</w:t>
      </w:r>
    </w:p>
    <w:p w:rsidR="003830B3" w:rsidRPr="004E4A7A" w:rsidRDefault="004E4A7A">
      <w:pPr>
        <w:pStyle w:val="Heading2"/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Code Implementation</w:t>
      </w:r>
    </w:p>
    <w:p w:rsidR="003830B3" w:rsidRPr="004E4A7A" w:rsidRDefault="004E4A7A">
      <w:pPr>
        <w:rPr>
          <w:rFonts w:ascii="Times New Roman" w:hAnsi="Times New Roman" w:cs="Times New Roman"/>
        </w:rPr>
      </w:pPr>
      <w:r w:rsidRPr="004E4A7A">
        <w:rPr>
          <w:rFonts w:ascii="Times New Roman" w:hAnsi="Times New Roman" w:cs="Times New Roman"/>
        </w:rPr>
        <w:t>Example U-Net snippet:</w:t>
      </w:r>
      <w:r w:rsidRPr="004E4A7A">
        <w:rPr>
          <w:rFonts w:ascii="Times New Roman" w:hAnsi="Times New Roman" w:cs="Times New Roman"/>
        </w:rPr>
        <w:br/>
        <w:t>```python</w:t>
      </w:r>
      <w:r w:rsidRPr="004E4A7A">
        <w:rPr>
          <w:rFonts w:ascii="Times New Roman" w:hAnsi="Times New Roman" w:cs="Times New Roman"/>
        </w:rPr>
        <w:br/>
        <w:t>def unet_model(input_size=(128,128,3)):</w:t>
      </w:r>
      <w:r w:rsidRPr="004E4A7A">
        <w:rPr>
          <w:rFonts w:ascii="Times New Roman" w:hAnsi="Times New Roman" w:cs="Times New Roman"/>
        </w:rPr>
        <w:br/>
        <w:t xml:space="preserve">    inputs = tf.keras.Input(input_size)</w:t>
      </w:r>
      <w:r w:rsidRPr="004E4A7A">
        <w:rPr>
          <w:rFonts w:ascii="Times New Roman" w:hAnsi="Times New Roman" w:cs="Times New Roman"/>
        </w:rPr>
        <w:br/>
        <w:t xml:space="preserve">    c1 = layers.Conv2D(64,(3,3),activation='relu',padding=</w:t>
      </w:r>
      <w:r w:rsidRPr="004E4A7A">
        <w:rPr>
          <w:rFonts w:ascii="Times New Roman" w:hAnsi="Times New Roman" w:cs="Times New Roman"/>
        </w:rPr>
        <w:t>'same')(inputs)</w:t>
      </w:r>
      <w:r w:rsidRPr="004E4A7A">
        <w:rPr>
          <w:rFonts w:ascii="Times New Roman" w:hAnsi="Times New Roman" w:cs="Times New Roman"/>
        </w:rPr>
        <w:br/>
        <w:t xml:space="preserve">    ...</w:t>
      </w:r>
      <w:r w:rsidRPr="004E4A7A">
        <w:rPr>
          <w:rFonts w:ascii="Times New Roman" w:hAnsi="Times New Roman" w:cs="Times New Roman"/>
        </w:rPr>
        <w:br/>
        <w:t xml:space="preserve">    outputs = layers.Conv2D(1,(1,1),activation='sigmoid')(c6)</w:t>
      </w:r>
      <w:r w:rsidRPr="004E4A7A">
        <w:rPr>
          <w:rFonts w:ascii="Times New Roman" w:hAnsi="Times New Roman" w:cs="Times New Roman"/>
        </w:rPr>
        <w:br/>
        <w:t xml:space="preserve">    return models.Model(inputs=[inputs],outputs=[outputs])</w:t>
      </w:r>
      <w:r w:rsidRPr="004E4A7A">
        <w:rPr>
          <w:rFonts w:ascii="Times New Roman" w:hAnsi="Times New Roman" w:cs="Times New Roman"/>
        </w:rPr>
        <w:br/>
        <w:t>```</w:t>
      </w:r>
    </w:p>
    <w:sectPr w:rsidR="003830B3" w:rsidRPr="004E4A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0B3"/>
    <w:rsid w:val="004E4A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7C796C-6565-4B1F-BAFE-5333F3BB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Usuario</cp:lastModifiedBy>
  <cp:revision>2</cp:revision>
  <dcterms:created xsi:type="dcterms:W3CDTF">2025-09-14T16:27:00Z</dcterms:created>
  <dcterms:modified xsi:type="dcterms:W3CDTF">2025-09-14T16:27:00Z</dcterms:modified>
</cp:coreProperties>
</file>